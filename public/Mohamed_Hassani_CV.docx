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Mohamed Hassani</w:t>
      </w:r>
    </w:p>
    <w:p>
      <w:r>
        <w:rPr>
          <w:sz w:val="22"/>
        </w:rPr>
        <w:t>📍 [Your City], Morocco  |  📧 [Your Email]  |  📞 [Your Phone Number]  |  🌐 [LinkedIn or Website]</w:t>
      </w:r>
    </w:p>
    <w:p>
      <w:pPr>
        <w:pStyle w:val="Heading1"/>
      </w:pPr>
      <w:r>
        <w:t>Professional Summary</w:t>
      </w:r>
    </w:p>
    <w:p>
      <w:r>
        <w:rPr>
          <w:sz w:val="22"/>
        </w:rPr>
        <w:t>Organized, creative, and self-motivated individual with strong communication skills and a proven ability to solve problems and adapt quickly to new environments. Fluent in Arabic and proficient in English and French, with a passion for teamwork, time management, and leadership. Looking to bring value and reliability to a dynamic team outside of the programming field.</w:t>
      </w:r>
    </w:p>
    <w:p>
      <w:pPr>
        <w:pStyle w:val="Heading1"/>
      </w:pPr>
      <w:r>
        <w:t>Core Skills</w:t>
      </w:r>
    </w:p>
    <w:p>
      <w:pPr>
        <w:pStyle w:val="ListBullet"/>
      </w:pPr>
      <w:r>
        <w:t>Communication (Arabic: Fluent | English: Good | French: Average)</w:t>
      </w:r>
    </w:p>
    <w:p>
      <w:pPr>
        <w:pStyle w:val="ListBullet"/>
      </w:pPr>
      <w:r>
        <w:t>Problem Solving &amp; Critical Thinking</w:t>
      </w:r>
    </w:p>
    <w:p>
      <w:pPr>
        <w:pStyle w:val="ListBullet"/>
      </w:pPr>
      <w:r>
        <w:t>Time Management &amp; Organization</w:t>
      </w:r>
    </w:p>
    <w:p>
      <w:pPr>
        <w:pStyle w:val="ListBullet"/>
      </w:pPr>
      <w:r>
        <w:t>Team Collaboration &amp; Leadership Potential</w:t>
      </w:r>
    </w:p>
    <w:p>
      <w:pPr>
        <w:pStyle w:val="ListBullet"/>
      </w:pPr>
      <w:r>
        <w:t>Adaptability &amp; Fast Learning</w:t>
      </w:r>
    </w:p>
    <w:p>
      <w:pPr>
        <w:pStyle w:val="ListBullet"/>
      </w:pPr>
      <w:r>
        <w:t>Creative and Analytical Mindset</w:t>
      </w:r>
    </w:p>
    <w:p>
      <w:pPr>
        <w:pStyle w:val="Heading1"/>
      </w:pPr>
      <w:r>
        <w:t>Experience</w:t>
      </w:r>
    </w:p>
    <w:p>
      <w:r>
        <w:rPr>
          <w:b/>
          <w:sz w:val="22"/>
        </w:rPr>
        <w:t>Freelance / Online Projects</w:t>
      </w:r>
    </w:p>
    <w:p>
      <w:r>
        <w:rPr>
          <w:sz w:val="22"/>
        </w:rPr>
        <w:t>Remote | 2023 – Present</w:t>
      </w:r>
    </w:p>
    <w:p>
      <w:pPr>
        <w:pStyle w:val="ListBullet"/>
      </w:pPr>
      <w:r>
        <w:t>Collaborated with small teams on digital projects.</w:t>
      </w:r>
    </w:p>
    <w:p>
      <w:pPr>
        <w:pStyle w:val="ListBullet"/>
      </w:pPr>
      <w:r>
        <w:t>Managed tasks independently and met strict deadlines.</w:t>
      </w:r>
    </w:p>
    <w:p>
      <w:pPr>
        <w:pStyle w:val="ListBullet"/>
      </w:pPr>
      <w:r>
        <w:t>Practiced professional communication with remote clients.</w:t>
      </w:r>
    </w:p>
    <w:p>
      <w:pPr>
        <w:pStyle w:val="ListBullet"/>
      </w:pPr>
      <w:r>
        <w:t>Developed strong problem-solving and self-management skills.</w:t>
      </w:r>
    </w:p>
    <w:p>
      <w:pPr>
        <w:pStyle w:val="Heading1"/>
      </w:pPr>
      <w:r>
        <w:t>Education</w:t>
      </w:r>
    </w:p>
    <w:p>
      <w:r>
        <w:rPr>
          <w:sz w:val="22"/>
        </w:rPr>
        <w:t>[Your Degree or Field of Study]</w:t>
      </w:r>
    </w:p>
    <w:p>
      <w:r>
        <w:rPr>
          <w:sz w:val="22"/>
        </w:rPr>
        <w:t>[University or School Name] – [City]</w:t>
      </w:r>
    </w:p>
    <w:p>
      <w:r>
        <w:rPr>
          <w:sz w:val="22"/>
        </w:rPr>
        <w:t>[Year or Expected Graduation Year]</w:t>
      </w:r>
    </w:p>
    <w:p>
      <w:r>
        <w:rPr>
          <w:sz w:val="22"/>
        </w:rPr>
        <w:t>Self-educated with continuous learning through online projects and real-world challenges.</w:t>
      </w:r>
    </w:p>
    <w:p>
      <w:pPr>
        <w:pStyle w:val="Heading1"/>
      </w:pPr>
      <w:r>
        <w:t>Languages</w:t>
      </w:r>
    </w:p>
    <w:p>
      <w:pPr>
        <w:pStyle w:val="ListBullet"/>
      </w:pPr>
      <w:r>
        <w:t>Arabic – Fluent</w:t>
      </w:r>
    </w:p>
    <w:p>
      <w:pPr>
        <w:pStyle w:val="ListBullet"/>
      </w:pPr>
      <w:r>
        <w:t>English – Good</w:t>
      </w:r>
    </w:p>
    <w:p>
      <w:pPr>
        <w:pStyle w:val="ListBullet"/>
      </w:pPr>
      <w:r>
        <w:t>French – Average</w:t>
      </w:r>
    </w:p>
    <w:p>
      <w:pPr>
        <w:pStyle w:val="Heading1"/>
      </w:pPr>
      <w:r>
        <w:t>Personal Traits</w:t>
      </w:r>
    </w:p>
    <w:p>
      <w:pPr>
        <w:pStyle w:val="ListBullet"/>
      </w:pPr>
      <w:r>
        <w:t>Highly organized and creative</w:t>
      </w:r>
    </w:p>
    <w:p>
      <w:pPr>
        <w:pStyle w:val="ListBullet"/>
      </w:pPr>
      <w:r>
        <w:t>Analytical thinker with leadership potential</w:t>
      </w:r>
    </w:p>
    <w:p>
      <w:pPr>
        <w:pStyle w:val="ListBullet"/>
      </w:pPr>
      <w:r>
        <w:t>Quick to adapt and learn new skills</w:t>
      </w:r>
    </w:p>
    <w:p>
      <w:pPr>
        <w:pStyle w:val="ListBullet"/>
      </w:pPr>
      <w:r>
        <w:t>Self-driven and motivated to grow professionally</w:t>
      </w:r>
    </w:p>
    <w:p>
      <w:pPr>
        <w:pStyle w:val="Heading1"/>
      </w:pPr>
      <w:r>
        <w:t>Other Activities / Projects</w:t>
      </w:r>
    </w:p>
    <w:p>
      <w:pPr>
        <w:pStyle w:val="ListBullet"/>
      </w:pPr>
      <w:r>
        <w:t>Worked on various self-initiated online projects</w:t>
      </w:r>
    </w:p>
    <w:p>
      <w:pPr>
        <w:pStyle w:val="ListBullet"/>
      </w:pPr>
      <w:r>
        <w:t>Continuously learning new skills and exploring diverse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